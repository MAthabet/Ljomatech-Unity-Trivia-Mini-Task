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Unity &amp; Game Development Trivia Questions</w:t>
      </w:r>
    </w:p>
    <w:p>
      <w:r>
        <w:t>Q1. What programming language is primarily used for scripting in Unity today?</w:t>
      </w:r>
    </w:p>
    <w:p>
      <w:r>
        <w:t xml:space="preserve">   A) JavaScript | B) Boo | C) C# | D) Python</w:t>
      </w:r>
    </w:p>
    <w:p>
      <w:r>
        <w:t xml:space="preserve">   Correct Answer: C</w:t>
      </w:r>
    </w:p>
    <w:p/>
    <w:p>
      <w:r>
        <w:t>Q2. Which built-in Unity system is used for handling physics simulations like collisions and rigid bodies?</w:t>
      </w:r>
    </w:p>
    <w:p>
      <w:r>
        <w:t xml:space="preserve">   A) NavMesh | B) Rigidbody | C) Animator | D) Sprite Renderer</w:t>
      </w:r>
    </w:p>
    <w:p>
      <w:r>
        <w:t xml:space="preserve">   Correct Answer: B</w:t>
      </w:r>
    </w:p>
    <w:p/>
    <w:p>
      <w:r>
        <w:t>Q3. In Unity, what is a Prefab?</w:t>
      </w:r>
    </w:p>
    <w:p>
      <w:r>
        <w:t xml:space="preserve">   A) A compressed project file | B) A reusable GameObject template | C) A physics collider | D) A scene lighting setting</w:t>
      </w:r>
    </w:p>
    <w:p>
      <w:r>
        <w:t xml:space="preserve">   Correct Answer: B</w:t>
      </w:r>
    </w:p>
    <w:p/>
    <w:p>
      <w:r>
        <w:t>Q4. Unity was originally released in which year?</w:t>
      </w:r>
    </w:p>
    <w:p>
      <w:r>
        <w:t xml:space="preserve">   A) 2002 | B) 2005 | C) 2007 | D) 2010</w:t>
      </w:r>
    </w:p>
    <w:p>
      <w:r>
        <w:t xml:space="preserve">   Correct Answer: B</w:t>
      </w:r>
    </w:p>
    <w:p/>
    <w:p>
      <w:r>
        <w:t>Q5. Which Unity feature is primarily used for creating 2D pathfinding for characters?</w:t>
      </w:r>
    </w:p>
    <w:p>
      <w:r>
        <w:t xml:space="preserve">   A) Rigidbody2D | B) Sprite Atlas | C) NavMesh | D) Tilemap</w:t>
      </w:r>
    </w:p>
    <w:p>
      <w:r>
        <w:t xml:space="preserve">   Correct Answer: C</w:t>
      </w:r>
    </w:p>
    <w:p/>
    <w:p>
      <w:r>
        <w:t>Q6. Which game is often credited as the first commercially successful video game?</w:t>
      </w:r>
    </w:p>
    <w:p>
      <w:r>
        <w:t xml:space="preserve">   A) Pong | B) Space Invaders | C) Pac-Man | D) Asteroids</w:t>
      </w:r>
    </w:p>
    <w:p>
      <w:r>
        <w:t xml:space="preserve">   Correct Answer: A</w:t>
      </w:r>
    </w:p>
    <w:p/>
    <w:p>
      <w:r>
        <w:t>Q7. Who is known as the creator of Super Mario Bros.?</w:t>
      </w:r>
    </w:p>
    <w:p>
      <w:r>
        <w:t xml:space="preserve">   A) Hideo Kojima | B) Shigeru Miyamoto | C) Satoshi Tajiri | D) Yu Suzuki</w:t>
      </w:r>
    </w:p>
    <w:p>
      <w:r>
        <w:t xml:space="preserve">   Correct Answer: B</w:t>
      </w:r>
    </w:p>
    <w:p/>
    <w:p>
      <w:r>
        <w:t>Q8. The Unreal Engine was first introduced with which game?</w:t>
      </w:r>
    </w:p>
    <w:p>
      <w:r>
        <w:t xml:space="preserve">   A) Unreal Tournament | B) Unreal | C) Gears of War | D) Quake</w:t>
      </w:r>
    </w:p>
    <w:p>
      <w:r>
        <w:t xml:space="preserve">   Correct Answer: B</w:t>
      </w:r>
    </w:p>
    <w:p/>
    <w:p>
      <w:r>
        <w:t>Q9. What was the first 3D polygonal game console released to the public?</w:t>
      </w:r>
    </w:p>
    <w:p>
      <w:r>
        <w:t xml:space="preserve">   A) PlayStation | B) Sega Saturn | C) Nintendo 64 | D) Atari Jaguar</w:t>
      </w:r>
    </w:p>
    <w:p>
      <w:r>
        <w:t xml:space="preserve">   Correct Answer: D</w:t>
      </w:r>
    </w:p>
    <w:p/>
    <w:p>
      <w:r>
        <w:t>Q10. Which company developed the game engine 'id Tech,' first used in Doom (1993)?</w:t>
      </w:r>
    </w:p>
    <w:p>
      <w:r>
        <w:t xml:space="preserve">   A) Valve | B) Epic Games | C) id Software | D) Bungie</w:t>
      </w:r>
    </w:p>
    <w:p>
      <w:r>
        <w:t xml:space="preserve">   Correct Answer: 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